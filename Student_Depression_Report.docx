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95EC7" w14:textId="77777777" w:rsidR="0063566A" w:rsidRPr="0014522F" w:rsidRDefault="00000000">
      <w:pPr>
        <w:spacing w:after="240"/>
        <w:jc w:val="center"/>
        <w:rPr>
          <w:b/>
          <w:sz w:val="28"/>
          <w:szCs w:val="28"/>
        </w:rPr>
      </w:pPr>
      <w:r w:rsidRPr="0014522F">
        <w:rPr>
          <w:b/>
          <w:sz w:val="28"/>
          <w:szCs w:val="28"/>
        </w:rPr>
        <w:t>DATA SCIENCE TOOLBOX: PYTHON PROGRAMMING</w:t>
      </w:r>
    </w:p>
    <w:p w14:paraId="41E5AA1F" w14:textId="77777777" w:rsidR="0063566A" w:rsidRPr="0014522F" w:rsidRDefault="00000000">
      <w:pPr>
        <w:spacing w:after="240"/>
        <w:jc w:val="center"/>
        <w:rPr>
          <w:b/>
          <w:sz w:val="28"/>
          <w:szCs w:val="28"/>
        </w:rPr>
      </w:pPr>
      <w:r w:rsidRPr="0014522F">
        <w:rPr>
          <w:b/>
          <w:sz w:val="28"/>
          <w:szCs w:val="28"/>
        </w:rPr>
        <w:t>PROJECT REPORT</w:t>
      </w:r>
    </w:p>
    <w:p w14:paraId="22BC3916" w14:textId="0F8194FD" w:rsidR="0063566A" w:rsidRPr="0014522F" w:rsidRDefault="00EC4EEB">
      <w:pPr>
        <w:spacing w:after="240"/>
        <w:rPr>
          <w:b/>
          <w:bCs/>
          <w:sz w:val="28"/>
          <w:szCs w:val="28"/>
        </w:rPr>
      </w:pPr>
      <w:r w:rsidRPr="0014522F">
        <w:rPr>
          <w:b/>
          <w:bCs/>
          <w:sz w:val="28"/>
          <w:szCs w:val="28"/>
        </w:rPr>
        <w:t xml:space="preserve">                         A Data-Driven Study on Student Mental Health</w:t>
      </w:r>
    </w:p>
    <w:p w14:paraId="43E797F6" w14:textId="77777777" w:rsidR="0014522F" w:rsidRDefault="0014522F">
      <w:pPr>
        <w:spacing w:after="240"/>
      </w:pPr>
    </w:p>
    <w:p w14:paraId="54452E67" w14:textId="77777777" w:rsidR="0014522F" w:rsidRDefault="0014522F">
      <w:pPr>
        <w:spacing w:after="240"/>
      </w:pPr>
    </w:p>
    <w:p w14:paraId="3A236E7D" w14:textId="77777777" w:rsidR="0014522F" w:rsidRDefault="0014522F">
      <w:pPr>
        <w:spacing w:after="240"/>
      </w:pPr>
    </w:p>
    <w:p w14:paraId="14AB99FD" w14:textId="433AADDB" w:rsidR="0063566A" w:rsidRDefault="0014522F">
      <w:pPr>
        <w:spacing w:after="240"/>
      </w:pPr>
      <w:r>
        <w:t xml:space="preserve">                                Submitted by:   Naga Siva Manikanta Sai Vamsi </w:t>
      </w:r>
      <w:proofErr w:type="spellStart"/>
      <w:r>
        <w:t>Neerukonda</w:t>
      </w:r>
      <w:proofErr w:type="spellEnd"/>
    </w:p>
    <w:p w14:paraId="163F4B6A" w14:textId="403305A2" w:rsidR="0063566A" w:rsidRDefault="0014522F">
      <w:pPr>
        <w:spacing w:after="240"/>
      </w:pPr>
      <w:r>
        <w:t xml:space="preserve">                                Registration No:12308365</w:t>
      </w:r>
    </w:p>
    <w:p w14:paraId="153CE672" w14:textId="3C64E754" w:rsidR="0063566A" w:rsidRDefault="0014522F">
      <w:pPr>
        <w:spacing w:after="240"/>
      </w:pPr>
      <w:r>
        <w:t xml:space="preserve">                                Section: K23GD</w:t>
      </w:r>
    </w:p>
    <w:p w14:paraId="5C615B16" w14:textId="3DEE9DEA" w:rsidR="0063566A" w:rsidRDefault="0014522F">
      <w:pPr>
        <w:spacing w:after="240"/>
      </w:pPr>
      <w:r>
        <w:t xml:space="preserve">                               Course Code: INT 375</w:t>
      </w:r>
    </w:p>
    <w:p w14:paraId="36939969" w14:textId="6EAA1646" w:rsidR="0063566A" w:rsidRPr="0014522F" w:rsidRDefault="0014522F" w:rsidP="0014522F">
      <w:pPr>
        <w:autoSpaceDE w:val="0"/>
        <w:autoSpaceDN w:val="0"/>
        <w:adjustRightInd w:val="0"/>
        <w:spacing w:after="0" w:line="360" w:lineRule="auto"/>
        <w:rPr>
          <w:rFonts w:ascii="Times New Roman" w:eastAsia="Times New Roman" w:hAnsi="Times New Roman" w:cs="Times New Roman"/>
          <w:b/>
          <w:bCs/>
          <w:sz w:val="24"/>
          <w:szCs w:val="24"/>
          <w:lang w:val="en-IN" w:eastAsia="en-IN"/>
        </w:rPr>
      </w:pPr>
      <w:r>
        <w:t xml:space="preserve">                               Under the Guidance of: </w:t>
      </w:r>
      <w:r>
        <w:rPr>
          <w:rFonts w:ascii="Times New Roman" w:eastAsia="Times New Roman" w:hAnsi="Times New Roman" w:cs="Times New Roman"/>
          <w:b/>
          <w:bCs/>
          <w:sz w:val="24"/>
          <w:szCs w:val="24"/>
          <w:lang w:val="en-IN" w:eastAsia="en-IN"/>
        </w:rPr>
        <w:t>Baljinder</w:t>
      </w:r>
      <w:r>
        <w:rPr>
          <w:rFonts w:ascii="Times New Roman" w:eastAsia="Times New Roman" w:hAnsi="Times New Roman" w:cs="Times New Roman"/>
          <w:b/>
          <w:bCs/>
          <w:sz w:val="24"/>
          <w:szCs w:val="24"/>
          <w:lang w:eastAsia="en-IN"/>
        </w:rPr>
        <w:t xml:space="preserve"> Kaur </w:t>
      </w:r>
      <w:r>
        <w:rPr>
          <w:rFonts w:ascii="Times New Roman" w:eastAsia="Times New Roman" w:hAnsi="Times New Roman" w:cs="Times New Roman"/>
          <w:b/>
          <w:bCs/>
          <w:sz w:val="24"/>
          <w:szCs w:val="24"/>
          <w:lang w:val="en-IN" w:eastAsia="en-IN"/>
        </w:rPr>
        <w:t>(UID:28968)</w:t>
      </w:r>
    </w:p>
    <w:p w14:paraId="57711780" w14:textId="67C6EE98" w:rsidR="0063566A" w:rsidRDefault="0014522F">
      <w:pPr>
        <w:spacing w:after="240"/>
      </w:pPr>
      <w:r>
        <w:t xml:space="preserve">                               Discipline of CSE/IT</w:t>
      </w:r>
    </w:p>
    <w:p w14:paraId="289F78D8" w14:textId="0630D8A2" w:rsidR="0063566A" w:rsidRDefault="0014522F">
      <w:pPr>
        <w:spacing w:after="240"/>
      </w:pPr>
      <w:r>
        <w:t xml:space="preserve">                               Lovely School of Computer Science</w:t>
      </w:r>
    </w:p>
    <w:p w14:paraId="08EBCD2A" w14:textId="4CF8E8B5" w:rsidR="0063566A" w:rsidRDefault="0014522F">
      <w:pPr>
        <w:spacing w:after="240"/>
      </w:pPr>
      <w:r>
        <w:t xml:space="preserve">                               Lovely Professional University, Phagwara</w:t>
      </w:r>
    </w:p>
    <w:p w14:paraId="592A7DCD" w14:textId="77777777" w:rsidR="0063566A" w:rsidRDefault="00000000">
      <w:pPr>
        <w:spacing w:after="240"/>
      </w:pPr>
      <w:r>
        <w:t>---</w:t>
      </w:r>
    </w:p>
    <w:p w14:paraId="4E290E7E" w14:textId="5CCB8A7A" w:rsidR="0063566A" w:rsidRDefault="00000000">
      <w:pPr>
        <w:spacing w:after="240"/>
        <w:jc w:val="center"/>
      </w:pPr>
      <w:r>
        <w:rPr>
          <w:b/>
        </w:rPr>
        <w:t>CERTIFICATE</w:t>
      </w:r>
    </w:p>
    <w:p w14:paraId="181DDCA1" w14:textId="22E02851" w:rsidR="0063566A" w:rsidRDefault="00000000">
      <w:pPr>
        <w:spacing w:after="240"/>
      </w:pPr>
      <w:r>
        <w:t xml:space="preserve">This is to certify that </w:t>
      </w:r>
      <w:proofErr w:type="spellStart"/>
      <w:r w:rsidR="0014522F">
        <w:t>N.sai</w:t>
      </w:r>
      <w:proofErr w:type="spellEnd"/>
      <w:r w:rsidR="0014522F">
        <w:t xml:space="preserve"> </w:t>
      </w:r>
      <w:proofErr w:type="spellStart"/>
      <w:r w:rsidR="0014522F">
        <w:t>vamsi</w:t>
      </w:r>
      <w:proofErr w:type="spellEnd"/>
      <w:r>
        <w:t xml:space="preserve">, bearing Registration no. </w:t>
      </w:r>
      <w:r w:rsidR="0014522F">
        <w:t>12308365</w:t>
      </w:r>
      <w:r>
        <w:t xml:space="preserve"> has completed the INT375 project titled “Unmasking Depression: A Data-Driven Study on Student Mental Health” under my guidance and supervision. To the best of my knowledge, the present work is the result of his/her original development, effort, and study.</w:t>
      </w:r>
    </w:p>
    <w:p w14:paraId="1090D813" w14:textId="204EEE24" w:rsidR="0063566A" w:rsidRPr="0014522F" w:rsidRDefault="0014522F" w:rsidP="0014522F">
      <w:pPr>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Pr>
          <w:rFonts w:ascii="Times New Roman" w:eastAsia="Times New Roman" w:hAnsi="Times New Roman" w:cs="Times New Roman"/>
          <w:b/>
          <w:bCs/>
          <w:sz w:val="24"/>
          <w:szCs w:val="24"/>
          <w:lang w:eastAsia="en-IN"/>
        </w:rPr>
        <w:t xml:space="preserve">Baljinder Kaur </w:t>
      </w:r>
      <w:r>
        <w:rPr>
          <w:rFonts w:ascii="Times New Roman" w:eastAsia="Times New Roman" w:hAnsi="Times New Roman" w:cs="Times New Roman"/>
          <w:b/>
          <w:bCs/>
          <w:sz w:val="24"/>
          <w:szCs w:val="24"/>
          <w:lang w:val="en-IN" w:eastAsia="en-IN"/>
        </w:rPr>
        <w:t>(UID:28968)</w:t>
      </w:r>
    </w:p>
    <w:p w14:paraId="1FBE097A" w14:textId="77777777" w:rsidR="0063566A" w:rsidRDefault="00000000">
      <w:pPr>
        <w:spacing w:after="240"/>
      </w:pPr>
      <w:r>
        <w:t>School of Computer Science and Engineering</w:t>
      </w:r>
    </w:p>
    <w:p w14:paraId="587E461D" w14:textId="77777777" w:rsidR="0063566A" w:rsidRDefault="00000000">
      <w:pPr>
        <w:spacing w:after="240"/>
      </w:pPr>
      <w:r>
        <w:t>Lovely Professional University</w:t>
      </w:r>
    </w:p>
    <w:p w14:paraId="15921DFC" w14:textId="41933A17" w:rsidR="0063566A" w:rsidRDefault="00000000">
      <w:pPr>
        <w:spacing w:after="240"/>
      </w:pPr>
      <w:r>
        <w:t>Phagwara, Punjab</w:t>
      </w:r>
      <w:r w:rsidR="0014522F">
        <w:t>.</w:t>
      </w:r>
    </w:p>
    <w:p w14:paraId="6323BD1B" w14:textId="77777777" w:rsidR="0014522F" w:rsidRDefault="0014522F">
      <w:pPr>
        <w:spacing w:after="240"/>
        <w:jc w:val="center"/>
        <w:rPr>
          <w:b/>
        </w:rPr>
      </w:pPr>
    </w:p>
    <w:p w14:paraId="2EFEE68E" w14:textId="77777777" w:rsidR="0014522F" w:rsidRDefault="0014522F">
      <w:pPr>
        <w:spacing w:after="240"/>
        <w:jc w:val="center"/>
        <w:rPr>
          <w:b/>
        </w:rPr>
      </w:pPr>
    </w:p>
    <w:p w14:paraId="21950485" w14:textId="6D1A8F78" w:rsidR="0063566A" w:rsidRDefault="00000000">
      <w:pPr>
        <w:spacing w:after="240"/>
        <w:jc w:val="center"/>
      </w:pPr>
      <w:r>
        <w:rPr>
          <w:b/>
        </w:rPr>
        <w:lastRenderedPageBreak/>
        <w:t>DECLARATION</w:t>
      </w:r>
    </w:p>
    <w:p w14:paraId="6CDB3017" w14:textId="67E8DD03" w:rsidR="0063566A" w:rsidRDefault="00000000">
      <w:pPr>
        <w:spacing w:after="240"/>
      </w:pPr>
      <w:r>
        <w:t xml:space="preserve">I, </w:t>
      </w:r>
      <w:proofErr w:type="spellStart"/>
      <w:r w:rsidR="00A81860">
        <w:t>N.sai</w:t>
      </w:r>
      <w:proofErr w:type="spellEnd"/>
      <w:r w:rsidR="00A81860">
        <w:t xml:space="preserve"> </w:t>
      </w:r>
      <w:proofErr w:type="spellStart"/>
      <w:r w:rsidR="00A81860">
        <w:t>vamsi</w:t>
      </w:r>
      <w:proofErr w:type="spellEnd"/>
      <w:r>
        <w:t>, student of BTech under CSE Discipline at Lovely Professional University, Punjab, hereby declare that all the information furnished in this project report is based on my own intensive work and is genuine.</w:t>
      </w:r>
    </w:p>
    <w:p w14:paraId="2FD0D107" w14:textId="579C63B6" w:rsidR="0063566A" w:rsidRDefault="00000000">
      <w:pPr>
        <w:spacing w:after="240"/>
      </w:pPr>
      <w:r>
        <w:t xml:space="preserve"> Signature: </w:t>
      </w:r>
      <w:proofErr w:type="spellStart"/>
      <w:r w:rsidR="00A81860">
        <w:t>N.sai</w:t>
      </w:r>
      <w:proofErr w:type="spellEnd"/>
      <w:r w:rsidR="00A81860">
        <w:t xml:space="preserve"> </w:t>
      </w:r>
      <w:proofErr w:type="spellStart"/>
      <w:r w:rsidR="00A81860">
        <w:t>vamsi</w:t>
      </w:r>
      <w:proofErr w:type="spellEnd"/>
    </w:p>
    <w:p w14:paraId="78EFB7F5" w14:textId="5AC2F426" w:rsidR="0063566A" w:rsidRDefault="00000000">
      <w:pPr>
        <w:spacing w:after="240"/>
      </w:pPr>
      <w:r>
        <w:t xml:space="preserve">Registration No. </w:t>
      </w:r>
      <w:r w:rsidR="00A81860">
        <w:t>12308365</w:t>
      </w:r>
    </w:p>
    <w:p w14:paraId="1F71179C" w14:textId="77777777" w:rsidR="0063566A" w:rsidRDefault="00000000">
      <w:pPr>
        <w:spacing w:after="240"/>
      </w:pPr>
      <w:r>
        <w:t>---</w:t>
      </w:r>
    </w:p>
    <w:p w14:paraId="50A37AD6" w14:textId="77777777" w:rsidR="0063566A" w:rsidRDefault="00000000">
      <w:pPr>
        <w:spacing w:after="240"/>
        <w:jc w:val="center"/>
      </w:pPr>
      <w:r>
        <w:rPr>
          <w:b/>
        </w:rPr>
        <w:t>ACKNOWLEDGEMENT</w:t>
      </w:r>
    </w:p>
    <w:p w14:paraId="2AAC424E" w14:textId="1F3385C6" w:rsidR="0063566A" w:rsidRDefault="00000000">
      <w:pPr>
        <w:spacing w:after="240"/>
      </w:pPr>
      <w:r>
        <w:t xml:space="preserve">I would like to express my sincere gratitude to my guide, </w:t>
      </w:r>
      <w:r w:rsidR="00A81860">
        <w:rPr>
          <w:rFonts w:ascii="Times New Roman" w:eastAsia="Times New Roman" w:hAnsi="Times New Roman" w:cs="Times New Roman"/>
          <w:b/>
          <w:bCs/>
          <w:sz w:val="24"/>
          <w:szCs w:val="24"/>
          <w:lang w:val="en-IN" w:eastAsia="en-IN"/>
        </w:rPr>
        <w:t>Baljinder</w:t>
      </w:r>
      <w:r w:rsidR="00A81860">
        <w:rPr>
          <w:rFonts w:ascii="Times New Roman" w:eastAsia="Times New Roman" w:hAnsi="Times New Roman" w:cs="Times New Roman"/>
          <w:b/>
          <w:bCs/>
          <w:sz w:val="24"/>
          <w:szCs w:val="24"/>
          <w:lang w:eastAsia="en-IN"/>
        </w:rPr>
        <w:t xml:space="preserve"> Kaur mam</w:t>
      </w:r>
      <w:r>
        <w:t>, for their invaluable guidance, support, and encouragement throughout the completion of this project. Their expertise and constructive feedback greatly contributed to the success of this work.</w:t>
      </w:r>
    </w:p>
    <w:p w14:paraId="2D7866A8" w14:textId="77777777" w:rsidR="0063566A" w:rsidRDefault="00000000">
      <w:pPr>
        <w:spacing w:after="240"/>
      </w:pPr>
      <w:r>
        <w:t>I also thank Lovely Professional University for providing such a great opportunity to work on this project in the subject DATA SCIENCE TOOLBOX: PYTHON PROGRAMMING with subject code INT 375, and for offering all the necessary resources.</w:t>
      </w:r>
    </w:p>
    <w:p w14:paraId="7F06F6F8" w14:textId="77777777" w:rsidR="0063566A" w:rsidRDefault="00000000">
      <w:pPr>
        <w:spacing w:after="240"/>
      </w:pPr>
      <w:r>
        <w:t>This project titled “Unmasking Depression: A Data-Driven Study on Student Mental Health” has been a deeply insightful experience.</w:t>
      </w:r>
    </w:p>
    <w:p w14:paraId="493D9449" w14:textId="071160A7" w:rsidR="0063566A" w:rsidRDefault="00A81860">
      <w:pPr>
        <w:spacing w:after="240"/>
      </w:pPr>
      <w:r>
        <w:t xml:space="preserve">Name: </w:t>
      </w:r>
      <w:proofErr w:type="spellStart"/>
      <w:r>
        <w:t>N.sai</w:t>
      </w:r>
      <w:proofErr w:type="spellEnd"/>
      <w:r>
        <w:t xml:space="preserve"> </w:t>
      </w:r>
      <w:proofErr w:type="spellStart"/>
      <w:r>
        <w:t>vamsi</w:t>
      </w:r>
      <w:proofErr w:type="spellEnd"/>
    </w:p>
    <w:p w14:paraId="149EEFD2" w14:textId="4BB0807D" w:rsidR="00A81860" w:rsidRDefault="00A81860">
      <w:pPr>
        <w:spacing w:after="240"/>
      </w:pPr>
      <w:r>
        <w:t>Section: K23GD</w:t>
      </w:r>
    </w:p>
    <w:p w14:paraId="62DE9D1E" w14:textId="532AD2B1" w:rsidR="00A81860" w:rsidRDefault="00A81860">
      <w:pPr>
        <w:spacing w:after="240"/>
      </w:pPr>
      <w:r>
        <w:t>Roll No: 47</w:t>
      </w:r>
    </w:p>
    <w:p w14:paraId="671B2654" w14:textId="6C1A94A5" w:rsidR="00A81860" w:rsidRDefault="00A81860">
      <w:pPr>
        <w:spacing w:after="240"/>
      </w:pPr>
      <w:r>
        <w:t>Reg no: 12308365</w:t>
      </w:r>
    </w:p>
    <w:p w14:paraId="79CDADEB" w14:textId="77777777" w:rsidR="00A81860" w:rsidRDefault="00A81860">
      <w:pPr>
        <w:spacing w:after="240"/>
      </w:pPr>
    </w:p>
    <w:p w14:paraId="177900F2" w14:textId="77777777" w:rsidR="00A81860" w:rsidRDefault="00A81860">
      <w:pPr>
        <w:spacing w:after="240"/>
      </w:pPr>
    </w:p>
    <w:p w14:paraId="2F68E75C" w14:textId="77777777" w:rsidR="00A81860" w:rsidRDefault="00A81860">
      <w:pPr>
        <w:spacing w:after="240"/>
        <w:jc w:val="center"/>
        <w:rPr>
          <w:b/>
        </w:rPr>
      </w:pPr>
    </w:p>
    <w:p w14:paraId="694F3B01" w14:textId="77777777" w:rsidR="00A81860" w:rsidRDefault="00A81860">
      <w:pPr>
        <w:spacing w:after="240"/>
        <w:jc w:val="center"/>
        <w:rPr>
          <w:b/>
        </w:rPr>
      </w:pPr>
    </w:p>
    <w:p w14:paraId="158E0AA2" w14:textId="77777777" w:rsidR="00A81860" w:rsidRDefault="00A81860">
      <w:pPr>
        <w:spacing w:after="240"/>
        <w:jc w:val="center"/>
        <w:rPr>
          <w:b/>
        </w:rPr>
      </w:pPr>
    </w:p>
    <w:p w14:paraId="38C203B1" w14:textId="77777777" w:rsidR="00A81860" w:rsidRDefault="00A81860">
      <w:pPr>
        <w:spacing w:after="240"/>
        <w:jc w:val="center"/>
        <w:rPr>
          <w:b/>
        </w:rPr>
      </w:pPr>
    </w:p>
    <w:p w14:paraId="58796547" w14:textId="77777777" w:rsidR="00A81860" w:rsidRDefault="00A81860">
      <w:pPr>
        <w:spacing w:after="240"/>
        <w:jc w:val="center"/>
        <w:rPr>
          <w:b/>
        </w:rPr>
      </w:pPr>
    </w:p>
    <w:p w14:paraId="3B78CF6B" w14:textId="3290B4E2" w:rsidR="0063566A" w:rsidRDefault="0063566A" w:rsidP="00A81860">
      <w:pPr>
        <w:spacing w:after="240"/>
      </w:pPr>
    </w:p>
    <w:p w14:paraId="24BA13FD" w14:textId="77777777" w:rsidR="0063566A" w:rsidRDefault="00000000">
      <w:pPr>
        <w:spacing w:after="240"/>
        <w:jc w:val="center"/>
      </w:pPr>
      <w:r>
        <w:rPr>
          <w:b/>
        </w:rPr>
        <w:t>INTRODUCTION</w:t>
      </w:r>
    </w:p>
    <w:p w14:paraId="119D9BC4" w14:textId="77777777" w:rsidR="0063566A" w:rsidRDefault="00000000">
      <w:pPr>
        <w:spacing w:after="240"/>
      </w:pPr>
      <w:r>
        <w:t>This project explores the pressing issue of student depression using real-world data and Python-based analysis. The goal is to uncover key patterns, develop a prediction model, and suggest actionable insights that can help institutions enhance student wellness.</w:t>
      </w:r>
    </w:p>
    <w:p w14:paraId="666D7349" w14:textId="77777777" w:rsidR="0063566A" w:rsidRDefault="00000000">
      <w:pPr>
        <w:spacing w:after="240"/>
      </w:pPr>
      <w:r>
        <w:t>---</w:t>
      </w:r>
    </w:p>
    <w:p w14:paraId="0FECA37F" w14:textId="77777777" w:rsidR="0063566A" w:rsidRDefault="00000000">
      <w:pPr>
        <w:spacing w:after="240"/>
        <w:jc w:val="center"/>
      </w:pPr>
      <w:r>
        <w:rPr>
          <w:b/>
        </w:rPr>
        <w:t>SOURCE OF DATASET</w:t>
      </w:r>
    </w:p>
    <w:p w14:paraId="0448E8CD" w14:textId="77777777" w:rsidR="0063566A" w:rsidRDefault="00000000">
      <w:pPr>
        <w:spacing w:after="240"/>
      </w:pPr>
      <w:r>
        <w:t>The dataset titled “student_depression_dataset.csv” includes responses collected from students on various academic, emotional, and social indicators. These features help in identifying possible causes and impacts of depression among students.</w:t>
      </w:r>
    </w:p>
    <w:p w14:paraId="7C17B3A5" w14:textId="77777777" w:rsidR="0063566A" w:rsidRDefault="00000000">
      <w:pPr>
        <w:spacing w:after="240"/>
      </w:pPr>
      <w:r>
        <w:t>---</w:t>
      </w:r>
    </w:p>
    <w:p w14:paraId="3453C378" w14:textId="77777777" w:rsidR="0063566A" w:rsidRDefault="00000000">
      <w:pPr>
        <w:spacing w:after="240"/>
        <w:jc w:val="center"/>
      </w:pPr>
      <w:r>
        <w:rPr>
          <w:b/>
        </w:rPr>
        <w:t>DATASET PREPROCESSING</w:t>
      </w:r>
    </w:p>
    <w:p w14:paraId="0C7E9642" w14:textId="77777777" w:rsidR="0063566A" w:rsidRDefault="00000000">
      <w:pPr>
        <w:spacing w:after="240"/>
      </w:pPr>
      <w:r>
        <w:t>- Dropped irrelevant columns and duplicate records.</w:t>
      </w:r>
      <w:r>
        <w:br/>
        <w:t>- Encoded categorical variables using Label Encoding.</w:t>
      </w:r>
      <w:r>
        <w:br/>
        <w:t>- Converted all inputs to a consistent numeric format.</w:t>
      </w:r>
      <w:r>
        <w:br/>
        <w:t>- Prepared data for visualization and modeling.</w:t>
      </w:r>
    </w:p>
    <w:p w14:paraId="6F571646" w14:textId="77777777" w:rsidR="0063566A" w:rsidRDefault="00000000">
      <w:pPr>
        <w:spacing w:after="240"/>
      </w:pPr>
      <w:r>
        <w:t>---</w:t>
      </w:r>
    </w:p>
    <w:p w14:paraId="625060AF" w14:textId="77777777" w:rsidR="00A81860" w:rsidRDefault="00A81860">
      <w:pPr>
        <w:spacing w:after="240"/>
        <w:jc w:val="center"/>
        <w:rPr>
          <w:b/>
        </w:rPr>
      </w:pPr>
    </w:p>
    <w:p w14:paraId="6FF33A75" w14:textId="77777777" w:rsidR="00A81860" w:rsidRDefault="00A81860">
      <w:pPr>
        <w:spacing w:after="240"/>
        <w:jc w:val="center"/>
        <w:rPr>
          <w:b/>
        </w:rPr>
      </w:pPr>
    </w:p>
    <w:p w14:paraId="3A23101F" w14:textId="77777777" w:rsidR="00A81860" w:rsidRDefault="00A81860">
      <w:pPr>
        <w:spacing w:after="240"/>
        <w:jc w:val="center"/>
        <w:rPr>
          <w:b/>
        </w:rPr>
      </w:pPr>
    </w:p>
    <w:p w14:paraId="004D1941" w14:textId="77777777" w:rsidR="00A81860" w:rsidRDefault="00A81860">
      <w:pPr>
        <w:spacing w:after="240"/>
        <w:jc w:val="center"/>
        <w:rPr>
          <w:b/>
        </w:rPr>
      </w:pPr>
    </w:p>
    <w:p w14:paraId="3A822704" w14:textId="77777777" w:rsidR="00A81860" w:rsidRDefault="00A81860">
      <w:pPr>
        <w:spacing w:after="240"/>
        <w:jc w:val="center"/>
        <w:rPr>
          <w:b/>
        </w:rPr>
      </w:pPr>
    </w:p>
    <w:p w14:paraId="0EA96DAE" w14:textId="77777777" w:rsidR="00A81860" w:rsidRDefault="00A81860">
      <w:pPr>
        <w:spacing w:after="240"/>
        <w:jc w:val="center"/>
        <w:rPr>
          <w:b/>
        </w:rPr>
      </w:pPr>
    </w:p>
    <w:p w14:paraId="24F8766C" w14:textId="77777777" w:rsidR="00A81860" w:rsidRDefault="00A81860">
      <w:pPr>
        <w:spacing w:after="240"/>
        <w:jc w:val="center"/>
        <w:rPr>
          <w:b/>
        </w:rPr>
      </w:pPr>
    </w:p>
    <w:p w14:paraId="41393733" w14:textId="77777777" w:rsidR="00A81860" w:rsidRDefault="00A81860">
      <w:pPr>
        <w:spacing w:after="240"/>
        <w:jc w:val="center"/>
        <w:rPr>
          <w:b/>
        </w:rPr>
      </w:pPr>
    </w:p>
    <w:p w14:paraId="7854E1FD" w14:textId="77777777" w:rsidR="00A81860" w:rsidRDefault="00A81860">
      <w:pPr>
        <w:spacing w:after="240"/>
        <w:jc w:val="center"/>
        <w:rPr>
          <w:b/>
        </w:rPr>
      </w:pPr>
    </w:p>
    <w:p w14:paraId="10B18267" w14:textId="77777777" w:rsidR="00A81860" w:rsidRDefault="00A81860">
      <w:pPr>
        <w:spacing w:after="240"/>
        <w:jc w:val="center"/>
        <w:rPr>
          <w:b/>
        </w:rPr>
      </w:pPr>
    </w:p>
    <w:p w14:paraId="7AFE7363" w14:textId="6B6EB20D" w:rsidR="0063566A" w:rsidRDefault="00000000">
      <w:pPr>
        <w:spacing w:after="240"/>
        <w:jc w:val="center"/>
      </w:pPr>
      <w:r>
        <w:rPr>
          <w:b/>
        </w:rPr>
        <w:lastRenderedPageBreak/>
        <w:t>OBJECTIVE-BASED ANALYSIS</w:t>
      </w:r>
    </w:p>
    <w:p w14:paraId="1BB02183" w14:textId="77777777" w:rsidR="007B3E72" w:rsidRPr="007B3E72" w:rsidRDefault="007B3E72" w:rsidP="007B3E72">
      <w:pPr>
        <w:spacing w:after="240"/>
        <w:rPr>
          <w:b/>
          <w:bCs/>
        </w:rPr>
      </w:pPr>
      <w:r w:rsidRPr="007B3E72">
        <w:rPr>
          <w:b/>
          <w:bCs/>
        </w:rPr>
        <w:t>Identify Key Factors Contributing to Depression:</w:t>
      </w:r>
    </w:p>
    <w:p w14:paraId="4F026938" w14:textId="77777777" w:rsidR="007B3E72" w:rsidRDefault="007B3E72" w:rsidP="007B3E72">
      <w:pPr>
        <w:spacing w:after="240"/>
      </w:pPr>
      <w:r>
        <w:t>Investigate and determine the major factors that lead to depression among students based on the dataset.</w:t>
      </w:r>
    </w:p>
    <w:p w14:paraId="2A8B5FE3" w14:textId="77777777" w:rsidR="007B3E72" w:rsidRDefault="007B3E72" w:rsidP="007B3E72">
      <w:pPr>
        <w:spacing w:after="240"/>
        <w:jc w:val="center"/>
      </w:pPr>
    </w:p>
    <w:p w14:paraId="3FEA5970" w14:textId="77777777" w:rsidR="007B3E72" w:rsidRPr="007B3E72" w:rsidRDefault="007B3E72" w:rsidP="007B3E72">
      <w:pPr>
        <w:spacing w:after="240"/>
        <w:rPr>
          <w:b/>
          <w:bCs/>
        </w:rPr>
      </w:pPr>
      <w:proofErr w:type="gramStart"/>
      <w:r w:rsidRPr="007B3E72">
        <w:rPr>
          <w:b/>
          <w:bCs/>
        </w:rPr>
        <w:t>Analyze</w:t>
      </w:r>
      <w:proofErr w:type="gramEnd"/>
      <w:r w:rsidRPr="007B3E72">
        <w:rPr>
          <w:b/>
          <w:bCs/>
        </w:rPr>
        <w:t xml:space="preserve"> Correlation Between Academic Performance and Mental Health:</w:t>
      </w:r>
    </w:p>
    <w:p w14:paraId="1C75EC97" w14:textId="77777777" w:rsidR="007B3E72" w:rsidRDefault="007B3E72" w:rsidP="007B3E72">
      <w:pPr>
        <w:spacing w:after="240"/>
      </w:pPr>
      <w:r>
        <w:t>Examine the relationship between students' academic performance and their mental health status.</w:t>
      </w:r>
    </w:p>
    <w:p w14:paraId="73021A98" w14:textId="77777777" w:rsidR="007B3E72" w:rsidRDefault="007B3E72" w:rsidP="007B3E72">
      <w:pPr>
        <w:spacing w:after="240"/>
        <w:jc w:val="center"/>
      </w:pPr>
    </w:p>
    <w:p w14:paraId="32C32CD6" w14:textId="77777777" w:rsidR="007B3E72" w:rsidRPr="007B3E72" w:rsidRDefault="007B3E72" w:rsidP="007B3E72">
      <w:pPr>
        <w:spacing w:after="240"/>
        <w:rPr>
          <w:b/>
          <w:bCs/>
        </w:rPr>
      </w:pPr>
      <w:r w:rsidRPr="007B3E72">
        <w:rPr>
          <w:b/>
          <w:bCs/>
        </w:rPr>
        <w:t>Develop and Evaluate Predictive Models:</w:t>
      </w:r>
    </w:p>
    <w:p w14:paraId="049BCBB6" w14:textId="77777777" w:rsidR="007B3E72" w:rsidRDefault="007B3E72" w:rsidP="007B3E72">
      <w:pPr>
        <w:spacing w:after="240"/>
      </w:pPr>
      <w:r>
        <w:t>Build predictive models to identify students at risk of depression and assess the models' accuracy and performance.</w:t>
      </w:r>
    </w:p>
    <w:p w14:paraId="67E2C0E8" w14:textId="77777777" w:rsidR="007B3E72" w:rsidRDefault="007B3E72" w:rsidP="007B3E72">
      <w:pPr>
        <w:spacing w:after="240"/>
        <w:jc w:val="center"/>
      </w:pPr>
    </w:p>
    <w:p w14:paraId="010F828A" w14:textId="77777777" w:rsidR="007B3E72" w:rsidRPr="007B3E72" w:rsidRDefault="007B3E72" w:rsidP="007B3E72">
      <w:pPr>
        <w:spacing w:after="240"/>
        <w:rPr>
          <w:b/>
          <w:bCs/>
        </w:rPr>
      </w:pPr>
      <w:r w:rsidRPr="007B3E72">
        <w:rPr>
          <w:b/>
          <w:bCs/>
        </w:rPr>
        <w:t>Create Visualizations Using Matplotlib and Seaborn:</w:t>
      </w:r>
    </w:p>
    <w:p w14:paraId="4B0F9E15" w14:textId="77777777" w:rsidR="007B3E72" w:rsidRDefault="007B3E72" w:rsidP="007B3E72">
      <w:pPr>
        <w:spacing w:after="240"/>
      </w:pPr>
      <w:r>
        <w:t>Utilize Matplotlib and Seaborn libraries to generate insightful visualizations for better understanding and communication of data patterns.</w:t>
      </w:r>
    </w:p>
    <w:p w14:paraId="31305D14" w14:textId="77777777" w:rsidR="007B3E72" w:rsidRDefault="007B3E72" w:rsidP="007B3E72">
      <w:pPr>
        <w:spacing w:after="240"/>
        <w:jc w:val="center"/>
      </w:pPr>
    </w:p>
    <w:p w14:paraId="276F9837" w14:textId="77777777" w:rsidR="007B3E72" w:rsidRPr="007B3E72" w:rsidRDefault="007B3E72" w:rsidP="007B3E72">
      <w:pPr>
        <w:spacing w:after="240"/>
        <w:rPr>
          <w:b/>
          <w:bCs/>
        </w:rPr>
      </w:pPr>
      <w:r w:rsidRPr="007B3E72">
        <w:rPr>
          <w:b/>
          <w:bCs/>
        </w:rPr>
        <w:t>Evaluate the Impact of Support Mechanisms:</w:t>
      </w:r>
    </w:p>
    <w:p w14:paraId="7F2F488C" w14:textId="77777777" w:rsidR="007B3E72" w:rsidRDefault="007B3E72" w:rsidP="007B3E72">
      <w:pPr>
        <w:spacing w:after="240"/>
      </w:pPr>
      <w:r>
        <w:t>Analyze how existing mental health support systems affect the mental well-being of students.</w:t>
      </w:r>
    </w:p>
    <w:p w14:paraId="53FF2981" w14:textId="77777777" w:rsidR="007B3E72" w:rsidRDefault="007B3E72" w:rsidP="007B3E72">
      <w:pPr>
        <w:spacing w:after="240"/>
        <w:jc w:val="center"/>
      </w:pPr>
    </w:p>
    <w:p w14:paraId="7EE8236F" w14:textId="77777777" w:rsidR="007B3E72" w:rsidRPr="007B3E72" w:rsidRDefault="007B3E72" w:rsidP="007B3E72">
      <w:pPr>
        <w:spacing w:after="240"/>
        <w:rPr>
          <w:b/>
          <w:bCs/>
        </w:rPr>
      </w:pPr>
      <w:r w:rsidRPr="007B3E72">
        <w:rPr>
          <w:b/>
          <w:bCs/>
        </w:rPr>
        <w:t>Provide Recommendations for Improvement:</w:t>
      </w:r>
    </w:p>
    <w:p w14:paraId="2AA456E8" w14:textId="77777777" w:rsidR="007B3E72" w:rsidRDefault="007B3E72" w:rsidP="007B3E72">
      <w:pPr>
        <w:spacing w:after="240"/>
      </w:pPr>
      <w:r>
        <w:t>Suggest actionable recommendations for enhancing mental health support strategies based on the analysis and findings.</w:t>
      </w:r>
    </w:p>
    <w:p w14:paraId="4A9B2E88" w14:textId="77777777" w:rsidR="00A81860" w:rsidRDefault="00A81860">
      <w:pPr>
        <w:spacing w:after="240"/>
        <w:jc w:val="center"/>
        <w:rPr>
          <w:b/>
        </w:rPr>
      </w:pPr>
    </w:p>
    <w:p w14:paraId="5C7B46C3" w14:textId="77777777" w:rsidR="00A81860" w:rsidRDefault="00A81860">
      <w:pPr>
        <w:spacing w:after="240"/>
        <w:jc w:val="center"/>
        <w:rPr>
          <w:b/>
        </w:rPr>
      </w:pPr>
    </w:p>
    <w:p w14:paraId="1581779F" w14:textId="77777777" w:rsidR="00A81860" w:rsidRDefault="00A81860">
      <w:pPr>
        <w:spacing w:after="240"/>
        <w:jc w:val="center"/>
        <w:rPr>
          <w:b/>
        </w:rPr>
      </w:pPr>
    </w:p>
    <w:p w14:paraId="26256456" w14:textId="5E6BBEB2" w:rsidR="00A81860" w:rsidRDefault="00441CC1">
      <w:pPr>
        <w:spacing w:after="240"/>
        <w:jc w:val="center"/>
        <w:rPr>
          <w:b/>
        </w:rPr>
      </w:pPr>
      <w:r>
        <w:rPr>
          <w:b/>
          <w:noProof/>
        </w:rPr>
        <w:lastRenderedPageBreak/>
        <w:drawing>
          <wp:inline distT="0" distB="0" distL="0" distR="0" wp14:anchorId="667FA18E" wp14:editId="7586CB18">
            <wp:extent cx="5486400" cy="2592705"/>
            <wp:effectExtent l="0" t="0" r="0" b="0"/>
            <wp:docPr id="144198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85584" name="Picture 1441985584"/>
                    <pic:cNvPicPr/>
                  </pic:nvPicPr>
                  <pic:blipFill>
                    <a:blip r:embed="rId6"/>
                    <a:stretch>
                      <a:fillRect/>
                    </a:stretch>
                  </pic:blipFill>
                  <pic:spPr>
                    <a:xfrm>
                      <a:off x="0" y="0"/>
                      <a:ext cx="5486400" cy="2592705"/>
                    </a:xfrm>
                    <a:prstGeom prst="rect">
                      <a:avLst/>
                    </a:prstGeom>
                  </pic:spPr>
                </pic:pic>
              </a:graphicData>
            </a:graphic>
          </wp:inline>
        </w:drawing>
      </w:r>
    </w:p>
    <w:p w14:paraId="6D42DFD8" w14:textId="12DF1D0A" w:rsidR="00A81860" w:rsidRDefault="00441CC1">
      <w:pPr>
        <w:spacing w:after="240"/>
        <w:jc w:val="center"/>
        <w:rPr>
          <w:b/>
        </w:rPr>
      </w:pPr>
      <w:r>
        <w:rPr>
          <w:b/>
          <w:noProof/>
        </w:rPr>
        <w:drawing>
          <wp:inline distT="0" distB="0" distL="0" distR="0" wp14:anchorId="1469C421" wp14:editId="50824537">
            <wp:extent cx="5486400" cy="2810510"/>
            <wp:effectExtent l="0" t="0" r="0" b="8890"/>
            <wp:docPr id="1843024909" name="Picture 2"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24909" name="Picture 2" descr="A white background with text&#10;&#10;AI-generated content may be incorrect."/>
                    <pic:cNvPicPr/>
                  </pic:nvPicPr>
                  <pic:blipFill>
                    <a:blip r:embed="rId7"/>
                    <a:stretch>
                      <a:fillRect/>
                    </a:stretch>
                  </pic:blipFill>
                  <pic:spPr>
                    <a:xfrm>
                      <a:off x="0" y="0"/>
                      <a:ext cx="5486400" cy="2810510"/>
                    </a:xfrm>
                    <a:prstGeom prst="rect">
                      <a:avLst/>
                    </a:prstGeom>
                  </pic:spPr>
                </pic:pic>
              </a:graphicData>
            </a:graphic>
          </wp:inline>
        </w:drawing>
      </w:r>
    </w:p>
    <w:p w14:paraId="3EF93DD2" w14:textId="77777777" w:rsidR="00A81860" w:rsidRDefault="00A81860">
      <w:pPr>
        <w:spacing w:after="240"/>
        <w:jc w:val="center"/>
        <w:rPr>
          <w:b/>
        </w:rPr>
      </w:pPr>
    </w:p>
    <w:p w14:paraId="06228661" w14:textId="740DF437" w:rsidR="00A81860" w:rsidRDefault="00441CC1">
      <w:pPr>
        <w:spacing w:after="240"/>
        <w:jc w:val="center"/>
        <w:rPr>
          <w:b/>
        </w:rPr>
      </w:pPr>
      <w:r>
        <w:rPr>
          <w:b/>
          <w:noProof/>
        </w:rPr>
        <w:lastRenderedPageBreak/>
        <w:drawing>
          <wp:inline distT="0" distB="0" distL="0" distR="0" wp14:anchorId="565EC69C" wp14:editId="1242987C">
            <wp:extent cx="5486400" cy="2927985"/>
            <wp:effectExtent l="0" t="0" r="0" b="5715"/>
            <wp:docPr id="513680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80898" name="Picture 513680898"/>
                    <pic:cNvPicPr/>
                  </pic:nvPicPr>
                  <pic:blipFill>
                    <a:blip r:embed="rId8"/>
                    <a:stretch>
                      <a:fillRect/>
                    </a:stretch>
                  </pic:blipFill>
                  <pic:spPr>
                    <a:xfrm>
                      <a:off x="0" y="0"/>
                      <a:ext cx="5486400" cy="2927985"/>
                    </a:xfrm>
                    <a:prstGeom prst="rect">
                      <a:avLst/>
                    </a:prstGeom>
                  </pic:spPr>
                </pic:pic>
              </a:graphicData>
            </a:graphic>
          </wp:inline>
        </w:drawing>
      </w:r>
    </w:p>
    <w:p w14:paraId="45C20E61" w14:textId="77777777" w:rsidR="00A81860" w:rsidRDefault="00A81860">
      <w:pPr>
        <w:spacing w:after="240"/>
        <w:jc w:val="center"/>
        <w:rPr>
          <w:b/>
        </w:rPr>
      </w:pPr>
    </w:p>
    <w:p w14:paraId="7F4852DE" w14:textId="354A0BAC" w:rsidR="00A81860" w:rsidRDefault="00441CC1">
      <w:pPr>
        <w:spacing w:after="240"/>
        <w:jc w:val="center"/>
        <w:rPr>
          <w:b/>
        </w:rPr>
      </w:pPr>
      <w:r>
        <w:rPr>
          <w:b/>
          <w:noProof/>
        </w:rPr>
        <w:lastRenderedPageBreak/>
        <w:drawing>
          <wp:inline distT="0" distB="0" distL="0" distR="0" wp14:anchorId="5C99B79F" wp14:editId="5E161755">
            <wp:extent cx="5486400" cy="4633595"/>
            <wp:effectExtent l="0" t="0" r="0" b="0"/>
            <wp:docPr id="1985691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91120" name="Picture 1985691120"/>
                    <pic:cNvPicPr/>
                  </pic:nvPicPr>
                  <pic:blipFill>
                    <a:blip r:embed="rId9"/>
                    <a:stretch>
                      <a:fillRect/>
                    </a:stretch>
                  </pic:blipFill>
                  <pic:spPr>
                    <a:xfrm>
                      <a:off x="0" y="0"/>
                      <a:ext cx="5486400" cy="4633595"/>
                    </a:xfrm>
                    <a:prstGeom prst="rect">
                      <a:avLst/>
                    </a:prstGeom>
                  </pic:spPr>
                </pic:pic>
              </a:graphicData>
            </a:graphic>
          </wp:inline>
        </w:drawing>
      </w:r>
      <w:r>
        <w:rPr>
          <w:b/>
          <w:noProof/>
        </w:rPr>
        <w:lastRenderedPageBreak/>
        <w:drawing>
          <wp:inline distT="0" distB="0" distL="0" distR="0" wp14:anchorId="4700E908" wp14:editId="108A02BB">
            <wp:extent cx="5486400" cy="4269105"/>
            <wp:effectExtent l="0" t="0" r="0" b="0"/>
            <wp:docPr id="1811465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6584" name="Picture 181146584"/>
                    <pic:cNvPicPr/>
                  </pic:nvPicPr>
                  <pic:blipFill>
                    <a:blip r:embed="rId10"/>
                    <a:stretch>
                      <a:fillRect/>
                    </a:stretch>
                  </pic:blipFill>
                  <pic:spPr>
                    <a:xfrm>
                      <a:off x="0" y="0"/>
                      <a:ext cx="5486400" cy="4269105"/>
                    </a:xfrm>
                    <a:prstGeom prst="rect">
                      <a:avLst/>
                    </a:prstGeom>
                  </pic:spPr>
                </pic:pic>
              </a:graphicData>
            </a:graphic>
          </wp:inline>
        </w:drawing>
      </w:r>
      <w:r>
        <w:rPr>
          <w:b/>
          <w:noProof/>
        </w:rPr>
        <w:drawing>
          <wp:inline distT="0" distB="0" distL="0" distR="0" wp14:anchorId="6A3B5FF7" wp14:editId="19977429">
            <wp:extent cx="5486400" cy="3168650"/>
            <wp:effectExtent l="0" t="0" r="0" b="0"/>
            <wp:docPr id="9325958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95867" name="Picture 932595867"/>
                    <pic:cNvPicPr/>
                  </pic:nvPicPr>
                  <pic:blipFill>
                    <a:blip r:embed="rId11"/>
                    <a:stretch>
                      <a:fillRect/>
                    </a:stretch>
                  </pic:blipFill>
                  <pic:spPr>
                    <a:xfrm>
                      <a:off x="0" y="0"/>
                      <a:ext cx="5486400" cy="3168650"/>
                    </a:xfrm>
                    <a:prstGeom prst="rect">
                      <a:avLst/>
                    </a:prstGeom>
                  </pic:spPr>
                </pic:pic>
              </a:graphicData>
            </a:graphic>
          </wp:inline>
        </w:drawing>
      </w:r>
      <w:r>
        <w:rPr>
          <w:b/>
          <w:noProof/>
        </w:rPr>
        <w:lastRenderedPageBreak/>
        <w:drawing>
          <wp:inline distT="0" distB="0" distL="0" distR="0" wp14:anchorId="1346521C" wp14:editId="3509D239">
            <wp:extent cx="5486400" cy="4204970"/>
            <wp:effectExtent l="0" t="0" r="0" b="5080"/>
            <wp:docPr id="12035499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49951" name="Picture 1203549951"/>
                    <pic:cNvPicPr/>
                  </pic:nvPicPr>
                  <pic:blipFill>
                    <a:blip r:embed="rId12"/>
                    <a:stretch>
                      <a:fillRect/>
                    </a:stretch>
                  </pic:blipFill>
                  <pic:spPr>
                    <a:xfrm>
                      <a:off x="0" y="0"/>
                      <a:ext cx="5486400" cy="4204970"/>
                    </a:xfrm>
                    <a:prstGeom prst="rect">
                      <a:avLst/>
                    </a:prstGeom>
                  </pic:spPr>
                </pic:pic>
              </a:graphicData>
            </a:graphic>
          </wp:inline>
        </w:drawing>
      </w:r>
      <w:r>
        <w:rPr>
          <w:b/>
          <w:noProof/>
        </w:rPr>
        <w:lastRenderedPageBreak/>
        <w:drawing>
          <wp:inline distT="0" distB="0" distL="0" distR="0" wp14:anchorId="76D5553A" wp14:editId="3051301D">
            <wp:extent cx="5486400" cy="4165600"/>
            <wp:effectExtent l="0" t="0" r="0" b="6350"/>
            <wp:docPr id="2093985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85686" name="Picture 2093985686"/>
                    <pic:cNvPicPr/>
                  </pic:nvPicPr>
                  <pic:blipFill>
                    <a:blip r:embed="rId13"/>
                    <a:stretch>
                      <a:fillRect/>
                    </a:stretch>
                  </pic:blipFill>
                  <pic:spPr>
                    <a:xfrm>
                      <a:off x="0" y="0"/>
                      <a:ext cx="5486400" cy="4165600"/>
                    </a:xfrm>
                    <a:prstGeom prst="rect">
                      <a:avLst/>
                    </a:prstGeom>
                  </pic:spPr>
                </pic:pic>
              </a:graphicData>
            </a:graphic>
          </wp:inline>
        </w:drawing>
      </w:r>
      <w:r>
        <w:rPr>
          <w:b/>
          <w:noProof/>
        </w:rPr>
        <w:lastRenderedPageBreak/>
        <w:drawing>
          <wp:inline distT="0" distB="0" distL="0" distR="0" wp14:anchorId="466FF2F3" wp14:editId="29BF1F0C">
            <wp:extent cx="5486400" cy="4189730"/>
            <wp:effectExtent l="0" t="0" r="0" b="1270"/>
            <wp:docPr id="6058472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47246" name="Picture 605847246"/>
                    <pic:cNvPicPr/>
                  </pic:nvPicPr>
                  <pic:blipFill>
                    <a:blip r:embed="rId14"/>
                    <a:stretch>
                      <a:fillRect/>
                    </a:stretch>
                  </pic:blipFill>
                  <pic:spPr>
                    <a:xfrm>
                      <a:off x="0" y="0"/>
                      <a:ext cx="5486400" cy="4189730"/>
                    </a:xfrm>
                    <a:prstGeom prst="rect">
                      <a:avLst/>
                    </a:prstGeom>
                  </pic:spPr>
                </pic:pic>
              </a:graphicData>
            </a:graphic>
          </wp:inline>
        </w:drawing>
      </w:r>
      <w:r>
        <w:rPr>
          <w:b/>
          <w:noProof/>
        </w:rPr>
        <w:lastRenderedPageBreak/>
        <w:drawing>
          <wp:inline distT="0" distB="0" distL="0" distR="0" wp14:anchorId="59DD2ABA" wp14:editId="19CCEB71">
            <wp:extent cx="5486400" cy="5161915"/>
            <wp:effectExtent l="0" t="0" r="0" b="635"/>
            <wp:docPr id="831677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7729" name="Picture 83167729"/>
                    <pic:cNvPicPr/>
                  </pic:nvPicPr>
                  <pic:blipFill>
                    <a:blip r:embed="rId15"/>
                    <a:stretch>
                      <a:fillRect/>
                    </a:stretch>
                  </pic:blipFill>
                  <pic:spPr>
                    <a:xfrm>
                      <a:off x="0" y="0"/>
                      <a:ext cx="5486400" cy="5161915"/>
                    </a:xfrm>
                    <a:prstGeom prst="rect">
                      <a:avLst/>
                    </a:prstGeom>
                  </pic:spPr>
                </pic:pic>
              </a:graphicData>
            </a:graphic>
          </wp:inline>
        </w:drawing>
      </w:r>
      <w:r>
        <w:rPr>
          <w:b/>
          <w:noProof/>
        </w:rPr>
        <w:drawing>
          <wp:inline distT="0" distB="0" distL="0" distR="0" wp14:anchorId="74AEA5C4" wp14:editId="3BA7C5F7">
            <wp:extent cx="5486400" cy="2666365"/>
            <wp:effectExtent l="0" t="0" r="0" b="635"/>
            <wp:docPr id="5393981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98111" name="Picture 539398111"/>
                    <pic:cNvPicPr/>
                  </pic:nvPicPr>
                  <pic:blipFill>
                    <a:blip r:embed="rId16"/>
                    <a:stretch>
                      <a:fillRect/>
                    </a:stretch>
                  </pic:blipFill>
                  <pic:spPr>
                    <a:xfrm>
                      <a:off x="0" y="0"/>
                      <a:ext cx="5486400" cy="2666365"/>
                    </a:xfrm>
                    <a:prstGeom prst="rect">
                      <a:avLst/>
                    </a:prstGeom>
                  </pic:spPr>
                </pic:pic>
              </a:graphicData>
            </a:graphic>
          </wp:inline>
        </w:drawing>
      </w:r>
    </w:p>
    <w:p w14:paraId="40465302" w14:textId="77777777" w:rsidR="002E5C86" w:rsidRDefault="002E5C86" w:rsidP="00441CC1">
      <w:pPr>
        <w:spacing w:after="240"/>
        <w:rPr>
          <w:b/>
        </w:rPr>
      </w:pPr>
    </w:p>
    <w:p w14:paraId="3EBBC4F5" w14:textId="6FA8F831" w:rsidR="0063566A" w:rsidRDefault="00000000">
      <w:pPr>
        <w:spacing w:after="240"/>
        <w:jc w:val="center"/>
      </w:pPr>
      <w:r>
        <w:rPr>
          <w:b/>
        </w:rPr>
        <w:lastRenderedPageBreak/>
        <w:t>CONCLUSION</w:t>
      </w:r>
    </w:p>
    <w:p w14:paraId="447FB868" w14:textId="77777777" w:rsidR="0063566A" w:rsidRDefault="00000000">
      <w:pPr>
        <w:spacing w:after="240"/>
      </w:pPr>
      <w:r>
        <w:t>This analysis revealed deep insights into the mental health challenges faced by students. The correlation and predictive analyses identified academic pressure, suicidal thoughts, and financial stress as major depression indicators. Visualizations reinforced the need for immediate institutional interventions.</w:t>
      </w:r>
    </w:p>
    <w:p w14:paraId="72D2399B" w14:textId="77777777" w:rsidR="0063566A" w:rsidRDefault="00000000">
      <w:pPr>
        <w:spacing w:after="240"/>
      </w:pPr>
      <w:r>
        <w:t>Through data-driven insights and machine learning modeling, the project demonstrates how universities can better support student mental health and enhance overall academic outcomes.</w:t>
      </w:r>
    </w:p>
    <w:p w14:paraId="05F8E89F" w14:textId="77777777" w:rsidR="0063566A" w:rsidRDefault="00000000">
      <w:pPr>
        <w:spacing w:after="240"/>
      </w:pPr>
      <w:r>
        <w:t>---</w:t>
      </w:r>
    </w:p>
    <w:p w14:paraId="3900D23C" w14:textId="77777777" w:rsidR="0063566A" w:rsidRDefault="00000000">
      <w:pPr>
        <w:spacing w:after="240"/>
        <w:jc w:val="center"/>
      </w:pPr>
      <w:r>
        <w:rPr>
          <w:b/>
        </w:rPr>
        <w:t>FUTURE SCOPE</w:t>
      </w:r>
    </w:p>
    <w:p w14:paraId="6F8E23A8" w14:textId="77777777" w:rsidR="0063566A" w:rsidRDefault="00000000">
      <w:pPr>
        <w:spacing w:after="240"/>
      </w:pPr>
      <w:r>
        <w:t>- Expand dataset with broader demographic and geographic diversity.</w:t>
      </w:r>
      <w:r>
        <w:br/>
        <w:t>- Implement advanced models like SVM and deep learning.</w:t>
      </w:r>
      <w:r>
        <w:br/>
        <w:t>- Integrate real-time analytics for early detection systems in institutions.</w:t>
      </w:r>
      <w:r>
        <w:br/>
        <w:t>- Partner with mental health professionals to convert insights into action.</w:t>
      </w:r>
    </w:p>
    <w:p w14:paraId="3AFAD865" w14:textId="77777777" w:rsidR="0063566A" w:rsidRDefault="00000000">
      <w:pPr>
        <w:spacing w:after="240"/>
      </w:pPr>
      <w:r>
        <w:t>---</w:t>
      </w:r>
    </w:p>
    <w:p w14:paraId="444C77FA" w14:textId="77777777" w:rsidR="0063566A" w:rsidRDefault="00000000">
      <w:pPr>
        <w:spacing w:after="240"/>
        <w:jc w:val="center"/>
      </w:pPr>
      <w:r>
        <w:rPr>
          <w:b/>
        </w:rPr>
        <w:t>REFERENCES</w:t>
      </w:r>
    </w:p>
    <w:p w14:paraId="44A39121" w14:textId="2492059F" w:rsidR="0063566A" w:rsidRDefault="00000000">
      <w:pPr>
        <w:spacing w:after="240"/>
      </w:pPr>
      <w:r>
        <w:t>- Python Libraries Used: Pandas, Seaborn, Matplotlib</w:t>
      </w:r>
      <w:r>
        <w:br/>
        <w:t>- Dataset Source: student_depression_dataset.csv</w:t>
      </w:r>
      <w:r>
        <w:br/>
        <w:t xml:space="preserve">- </w:t>
      </w:r>
      <w:r w:rsidR="00C15F1E">
        <w:t>LinkedIn</w:t>
      </w:r>
      <w:r>
        <w:t xml:space="preserve"> </w:t>
      </w:r>
      <w:proofErr w:type="gramStart"/>
      <w:r>
        <w:t>link :</w:t>
      </w:r>
      <w:proofErr w:type="gramEnd"/>
      <w:r>
        <w:t xml:space="preserve"> </w:t>
      </w:r>
      <w:hyperlink r:id="rId17" w:history="1">
        <w:r w:rsidR="00C15F1E" w:rsidRPr="007B3E72">
          <w:rPr>
            <w:rStyle w:val="Hyperlink"/>
          </w:rPr>
          <w:t>https://www.linkedin.com/in/1sai</w:t>
        </w:r>
        <w:r w:rsidR="00C15F1E" w:rsidRPr="007B3E72">
          <w:rPr>
            <w:rStyle w:val="Hyperlink"/>
          </w:rPr>
          <w:t>v</w:t>
        </w:r>
        <w:r w:rsidR="00C15F1E" w:rsidRPr="007B3E72">
          <w:rPr>
            <w:rStyle w:val="Hyperlink"/>
          </w:rPr>
          <w:t>amsi/</w:t>
        </w:r>
      </w:hyperlink>
    </w:p>
    <w:sectPr w:rsidR="006356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5433540">
    <w:abstractNumId w:val="8"/>
  </w:num>
  <w:num w:numId="2" w16cid:durableId="577980098">
    <w:abstractNumId w:val="6"/>
  </w:num>
  <w:num w:numId="3" w16cid:durableId="1015107808">
    <w:abstractNumId w:val="5"/>
  </w:num>
  <w:num w:numId="4" w16cid:durableId="330066043">
    <w:abstractNumId w:val="4"/>
  </w:num>
  <w:num w:numId="5" w16cid:durableId="652217671">
    <w:abstractNumId w:val="7"/>
  </w:num>
  <w:num w:numId="6" w16cid:durableId="18356345">
    <w:abstractNumId w:val="3"/>
  </w:num>
  <w:num w:numId="7" w16cid:durableId="1352031211">
    <w:abstractNumId w:val="2"/>
  </w:num>
  <w:num w:numId="8" w16cid:durableId="1410351820">
    <w:abstractNumId w:val="1"/>
  </w:num>
  <w:num w:numId="9" w16cid:durableId="474296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947"/>
    <w:rsid w:val="0014522F"/>
    <w:rsid w:val="0015074B"/>
    <w:rsid w:val="0029639D"/>
    <w:rsid w:val="002E5C86"/>
    <w:rsid w:val="00326F90"/>
    <w:rsid w:val="00441CC1"/>
    <w:rsid w:val="0063566A"/>
    <w:rsid w:val="007B3E72"/>
    <w:rsid w:val="008836B6"/>
    <w:rsid w:val="009C78AA"/>
    <w:rsid w:val="00A81860"/>
    <w:rsid w:val="00AA1D8D"/>
    <w:rsid w:val="00B47730"/>
    <w:rsid w:val="00C15F1E"/>
    <w:rsid w:val="00CB0664"/>
    <w:rsid w:val="00EC4E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7BC9B"/>
  <w14:defaultImageDpi w14:val="300"/>
  <w15:docId w15:val="{30347A84-3EA3-4EDC-BD07-2085A59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B3E72"/>
    <w:rPr>
      <w:color w:val="0000FF" w:themeColor="hyperlink"/>
      <w:u w:val="single"/>
    </w:rPr>
  </w:style>
  <w:style w:type="character" w:styleId="UnresolvedMention">
    <w:name w:val="Unresolved Mention"/>
    <w:basedOn w:val="DefaultParagraphFont"/>
    <w:uiPriority w:val="99"/>
    <w:semiHidden/>
    <w:unhideWhenUsed/>
    <w:rsid w:val="007B3E72"/>
    <w:rPr>
      <w:color w:val="605E5C"/>
      <w:shd w:val="clear" w:color="auto" w:fill="E1DFDD"/>
    </w:rPr>
  </w:style>
  <w:style w:type="character" w:styleId="FollowedHyperlink">
    <w:name w:val="FollowedHyperlink"/>
    <w:basedOn w:val="DefaultParagraphFont"/>
    <w:uiPriority w:val="99"/>
    <w:semiHidden/>
    <w:unhideWhenUsed/>
    <w:rsid w:val="007B3E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linkedin.com/in/1saivamsi/"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vamsi</cp:lastModifiedBy>
  <cp:revision>4</cp:revision>
  <dcterms:created xsi:type="dcterms:W3CDTF">2013-12-23T23:15:00Z</dcterms:created>
  <dcterms:modified xsi:type="dcterms:W3CDTF">2025-04-27T18:42:00Z</dcterms:modified>
  <cp:category/>
</cp:coreProperties>
</file>